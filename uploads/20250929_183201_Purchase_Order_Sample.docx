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Purchase Order</w:t>
      </w:r>
    </w:p>
    <w:p>
      <w:r>
        <w:t>Purchase Order Number: PO-2025-001</w:t>
      </w:r>
    </w:p>
    <w:p>
      <w:r>
        <w:t>Date: 29-09-2025</w:t>
      </w:r>
    </w:p>
    <w:p>
      <w:r>
        <w:t>Vendor: ABC Electricals Pvt Ltd</w:t>
      </w:r>
    </w:p>
    <w:p>
      <w:r>
        <w:t>Address: 123 Industrial Park, Kochi, Kerala, India</w:t>
      </w:r>
    </w:p>
    <w:p>
      <w:r>
        <w:t>Contact: +91 98765 43210</w:t>
      </w:r>
    </w:p>
    <w:p>
      <w:r>
        <w:t>Email: contact@abcelectricals.com</w:t>
      </w:r>
    </w:p>
    <w:p>
      <w:pPr>
        <w:pStyle w:val="Heading1"/>
      </w:pPr>
      <w:r>
        <w:t>Order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Unit Price (INR)</w:t>
            </w:r>
          </w:p>
        </w:tc>
      </w:tr>
      <w:tr>
        <w:tc>
          <w:tcPr>
            <w:tcW w:type="dxa" w:w="2160"/>
          </w:tcPr>
          <w:p>
            <w:r>
              <w:t>001</w:t>
            </w:r>
          </w:p>
        </w:tc>
        <w:tc>
          <w:tcPr>
            <w:tcW w:type="dxa" w:w="2160"/>
          </w:tcPr>
          <w:p>
            <w:r>
              <w:t>LED Signal Lights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1200</w:t>
            </w:r>
          </w:p>
        </w:tc>
      </w:tr>
      <w:tr>
        <w:tc>
          <w:tcPr>
            <w:tcW w:type="dxa" w:w="2160"/>
          </w:tcPr>
          <w:p>
            <w:r>
              <w:t>002</w:t>
            </w:r>
          </w:p>
        </w:tc>
        <w:tc>
          <w:tcPr>
            <w:tcW w:type="dxa" w:w="2160"/>
          </w:tcPr>
          <w:p>
            <w:r>
              <w:t>Control Panel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5000</w:t>
            </w:r>
          </w:p>
        </w:tc>
      </w:tr>
      <w:tr>
        <w:tc>
          <w:tcPr>
            <w:tcW w:type="dxa" w:w="2160"/>
          </w:tcPr>
          <w:p>
            <w:r>
              <w:t>003</w:t>
            </w:r>
          </w:p>
        </w:tc>
        <w:tc>
          <w:tcPr>
            <w:tcW w:type="dxa" w:w="2160"/>
          </w:tcPr>
          <w:p>
            <w:r>
              <w:t>Safety Helmets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350</w:t>
            </w:r>
          </w:p>
        </w:tc>
      </w:tr>
    </w:tbl>
    <w:p>
      <w:r>
        <w:br/>
        <w:t>Total Amount: INR 1,30,000</w:t>
      </w:r>
    </w:p>
    <w:p>
      <w:r>
        <w:t>Authorized Signatory: 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